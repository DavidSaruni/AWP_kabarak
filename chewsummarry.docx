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Chew Summary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0986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9861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(D = C/B X 100)</w:t>
            </w:r>
          </w:p>
        </w:tc>
        <w:tc>
          <w:tcPr>
            <w:tcW w:type="dxa" w:w="2880"/>
          </w:tcPr>
          <w:p>
            <w:r>
              <w:t>(A)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Koibatek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Marigat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Baringo North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Baringo Central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Mogotio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Tiaty East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East Pokot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County totals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